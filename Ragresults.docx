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8D841" w14:textId="77777777" w:rsidR="00B04668" w:rsidRDefault="00000000">
      <w:pPr>
        <w:pStyle w:val="Title"/>
      </w:pPr>
      <w:r>
        <w:t>Rag chain results</w:t>
      </w:r>
    </w:p>
    <w:p w14:paraId="54CD11ED" w14:textId="77777777" w:rsidR="00B04668" w:rsidRDefault="00000000">
      <w:r>
        <w:t>Based on the provided text, the fundamental duties of every citizen of India are:</w:t>
      </w:r>
      <w:r>
        <w:br/>
      </w:r>
      <w:r>
        <w:br/>
        <w:t>(a) To abide by the Constitution and respect its ideals and institutions, the National Flag and the National Anthem.</w:t>
      </w:r>
      <w:r>
        <w:br/>
        <w:t>(b) To cherish and follow the noble ideals which inspired our national struggle for freedom.</w:t>
      </w:r>
      <w:r>
        <w:br/>
        <w:t>(c) To uphold and protect the sovereignty, unity and integrity of India.</w:t>
      </w:r>
      <w:r>
        <w:br/>
        <w:t>(d) To defend the country and render national service when called upon to do so.</w:t>
      </w:r>
    </w:p>
    <w:p w14:paraId="5A35828B" w14:textId="77777777" w:rsidR="00B04668" w:rsidRDefault="00000000">
      <w:pPr>
        <w:pStyle w:val="Heading1"/>
      </w:pPr>
      <w:r>
        <w:t>New RAG Output Section</w:t>
      </w:r>
    </w:p>
    <w:p w14:paraId="51DDF958" w14:textId="77777777" w:rsidR="00B04668" w:rsidRDefault="00000000">
      <w:r>
        <w:rPr>
          <w:rFonts w:ascii="Calibri" w:hAnsi="Calibri"/>
          <w:b/>
          <w:sz w:val="24"/>
        </w:rPr>
        <w:t>The provided text focuses on a specific amendment (the 100th) to the Indian Constitution concerning territorial changes between India and Bangladesh.  It does *not* describe the general procedure for amending the Constitution of India.  Therefore, the question cannot be answered using only the given context.</w:t>
      </w:r>
    </w:p>
    <w:p w14:paraId="4BB37F8F" w14:textId="77777777" w:rsidR="00B04668" w:rsidRDefault="00000000">
      <w:r>
        <w:t>----------------------------------------</w:t>
      </w:r>
    </w:p>
    <w:p w14:paraId="65588FAB" w14:textId="77777777" w:rsidR="00B04668" w:rsidRDefault="00000000">
      <w:pPr>
        <w:pStyle w:val="Heading1"/>
      </w:pPr>
      <w:r>
        <w:t>New RAG Output Section</w:t>
      </w:r>
    </w:p>
    <w:p w14:paraId="118C8863" w14:textId="77777777" w:rsidR="00B04668" w:rsidRDefault="00000000">
      <w:r>
        <w:t>The provided text focuses on a specific amendment (the 100th) to the Indian Constitution concerning territorial changes between India and Bangladesh.  It does *not* describe the general procedure for amending the Constitution of India.  Therefore, the question cannot be answered using only the given context.</w:t>
      </w:r>
    </w:p>
    <w:p>
      <w:pPr>
        <w:pStyle w:val="Heading1"/>
      </w:pPr>
      <w:r>
        <w:t>New RAG Output Section</w:t>
      </w:r>
    </w:p>
    <w:p>
      <w:r>
        <w:t>The provided text focuses on a specific amendment (the 100th) to the Indian Constitution concerning territorial changes between India and Bangladesh.  It does *not* describe the general procedure for amending the Constitution of India.  Therefore, the question cannot be answered using only the given context.</w:t>
      </w:r>
    </w:p>
    <w:sectPr w:rsidR="00B046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893609">
    <w:abstractNumId w:val="8"/>
  </w:num>
  <w:num w:numId="2" w16cid:durableId="493107982">
    <w:abstractNumId w:val="6"/>
  </w:num>
  <w:num w:numId="3" w16cid:durableId="1907300431">
    <w:abstractNumId w:val="5"/>
  </w:num>
  <w:num w:numId="4" w16cid:durableId="1251814136">
    <w:abstractNumId w:val="4"/>
  </w:num>
  <w:num w:numId="5" w16cid:durableId="826671518">
    <w:abstractNumId w:val="7"/>
  </w:num>
  <w:num w:numId="6" w16cid:durableId="1770542631">
    <w:abstractNumId w:val="3"/>
  </w:num>
  <w:num w:numId="7" w16cid:durableId="940382654">
    <w:abstractNumId w:val="2"/>
  </w:num>
  <w:num w:numId="8" w16cid:durableId="511073428">
    <w:abstractNumId w:val="1"/>
  </w:num>
  <w:num w:numId="9" w16cid:durableId="100814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455"/>
    <w:rsid w:val="00AA1D8D"/>
    <w:rsid w:val="00AB72C6"/>
    <w:rsid w:val="00B0466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8369D"/>
  <w14:defaultImageDpi w14:val="300"/>
  <w15:docId w15:val="{6436397C-D49D-449A-83D4-4BCC37C9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Naga Vinay A</cp:lastModifiedBy>
  <cp:revision>3</cp:revision>
  <dcterms:created xsi:type="dcterms:W3CDTF">2013-12-23T23:15:00Z</dcterms:created>
  <dcterms:modified xsi:type="dcterms:W3CDTF">2025-06-08T11:35:00Z</dcterms:modified>
  <cp:category/>
</cp:coreProperties>
</file>